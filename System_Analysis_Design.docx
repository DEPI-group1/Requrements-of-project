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System Analysis &amp; Design</w:t>
      </w:r>
    </w:p>
    <w:p>
      <w:pPr>
        <w:pStyle w:val="Heading2"/>
      </w:pPr>
      <w:r>
        <w:t>1. Introduction</w:t>
      </w:r>
    </w:p>
    <w:p>
      <w:r>
        <w:t>System analysis and design is a crucial phase in software development that involves understanding the system's requirements, analyzing its components, and designing a structured solution. This document outlines the analysis and design of an online perfume store.</w:t>
      </w:r>
    </w:p>
    <w:p>
      <w:pPr>
        <w:pStyle w:val="Heading2"/>
      </w:pPr>
      <w:r>
        <w:t>2. System Analysis</w:t>
      </w:r>
    </w:p>
    <w:p>
      <w:pPr>
        <w:pStyle w:val="Heading3"/>
      </w:pPr>
      <w:r>
        <w:t>2.1 System Objectives</w:t>
      </w:r>
    </w:p>
    <w:p>
      <w:r>
        <w:t>The main objectives of the perfume store system are:</w:t>
      </w:r>
    </w:p>
    <w:p>
      <w:r>
        <w:t>• Provide a seamless shopping experience for customers.</w:t>
        <w:br/>
      </w:r>
      <w:r>
        <w:t>• Ensure secure and efficient transaction processing.</w:t>
        <w:br/>
      </w:r>
      <w:r>
        <w:t>• Enable easy product management for administrators.</w:t>
        <w:br/>
      </w:r>
      <w:r>
        <w:t>• Offer a user-friendly and responsive interface across devices.</w:t>
        <w:br/>
      </w:r>
    </w:p>
    <w:p>
      <w:pPr>
        <w:pStyle w:val="Heading3"/>
      </w:pPr>
      <w:r>
        <w:t>2.2 System Components</w:t>
      </w:r>
    </w:p>
    <w:p>
      <w:r>
        <w:t>The system consists of the following main components:</w:t>
      </w:r>
    </w:p>
    <w:p>
      <w:r>
        <w:t>• User Management: Registration, login, and profile management.</w:t>
        <w:br/>
      </w:r>
      <w:r>
        <w:t>• Product Catalog: Display and categorization of perfumes.</w:t>
        <w:br/>
      </w:r>
      <w:r>
        <w:t>• Shopping Cart: Adding/removing products and order summary.</w:t>
        <w:br/>
      </w:r>
      <w:r>
        <w:t>• Payment Gateway: Secure checkout process.</w:t>
        <w:br/>
      </w:r>
      <w:r>
        <w:t>• Order Management: Tracking orders and order history.</w:t>
        <w:br/>
      </w:r>
      <w:r>
        <w:t>• Review System: Customers can rate and review products.</w:t>
        <w:br/>
      </w:r>
      <w:r>
        <w:t>• Admin Panel: Managing products, users, and orders.</w:t>
        <w:br/>
      </w:r>
    </w:p>
    <w:p>
      <w:pPr>
        <w:pStyle w:val="Heading3"/>
      </w:pPr>
      <w:r>
        <w:t>2.3 Entity-Relationship Diagram (ERD)</w:t>
      </w:r>
    </w:p>
    <w:p>
      <w:r>
        <w:t>The ERD represents the relationships between key database entities such as users, products, orders, and payments.</w:t>
      </w:r>
    </w:p>
    <w:p>
      <w:pPr>
        <w:pStyle w:val="Heading2"/>
      </w:pPr>
      <w:r>
        <w:t>3. System Design</w:t>
      </w:r>
    </w:p>
    <w:p>
      <w:pPr>
        <w:pStyle w:val="Heading3"/>
      </w:pPr>
      <w:r>
        <w:t>3.1 System Architecture</w:t>
      </w:r>
    </w:p>
    <w:p>
      <w:r>
        <w:t>The system follows an MVC (Model-View-Controller) architecture, ensuring separation of concerns and better maintainability.</w:t>
      </w:r>
    </w:p>
    <w:p>
      <w:pPr>
        <w:pStyle w:val="Heading3"/>
      </w:pPr>
      <w:r>
        <w:t>3.2 Design Diagrams</w:t>
      </w:r>
    </w:p>
    <w:p>
      <w:pPr>
        <w:pStyle w:val="Heading4"/>
      </w:pPr>
      <w:r>
        <w:t>3.2.1 Data Flow Diagram (DFD)</w:t>
      </w:r>
    </w:p>
    <w:p>
      <w:r>
        <w:t>The DFD illustrates how data flows within the system, showcasing interactions between users, databases, and processes.</w:t>
      </w:r>
    </w:p>
    <w:p>
      <w:pPr>
        <w:pStyle w:val="Heading3"/>
      </w:pPr>
      <w:r>
        <w:t>3.3 User Interface Design</w:t>
      </w:r>
    </w:p>
    <w:p>
      <w:r>
        <w:t>The user interface is designed to be intuitive and responsive. Key UI components include:</w:t>
      </w:r>
    </w:p>
    <w:p>
      <w:r>
        <w:t>• Homepage with featured products and search functionality.</w:t>
        <w:br/>
      </w:r>
      <w:r>
        <w:t>• Product detail pages with descriptions, reviews, and purchase options.</w:t>
        <w:br/>
      </w:r>
      <w:r>
        <w:t>• Shopping cart and checkout pages.</w:t>
        <w:br/>
      </w:r>
      <w:r>
        <w:t>• User dashboard for managing orders and profile settings.</w:t>
        <w:br/>
      </w:r>
    </w:p>
    <w:p>
      <w:pPr>
        <w:pStyle w:val="Heading2"/>
      </w:pPr>
      <w:r>
        <w:t>4. Conclusion</w:t>
      </w:r>
    </w:p>
    <w:p>
      <w:r>
        <w:t>The system analysis and design phase provides a structured approach to developing the online perfume store. Proper planning and implementation of the proposed architecture and components will ensure a high-quality user experience.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